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1D2BB" w14:textId="77777777" w:rsidR="00384609" w:rsidRDefault="00000000">
      <w:pPr>
        <w:pStyle w:val="Title"/>
      </w:pPr>
      <w:r>
        <w:t>Survey Questionnaire</w:t>
      </w:r>
    </w:p>
    <w:p w14:paraId="7D6E4651" w14:textId="77777777" w:rsidR="00384609" w:rsidRDefault="00000000">
      <w:pPr>
        <w:pStyle w:val="Heading1"/>
      </w:pPr>
      <w:r>
        <w:t>Topic: Data Privacy Awareness Among Users of E-Commerce Platforms in Bangladesh</w:t>
      </w:r>
    </w:p>
    <w:p w14:paraId="0A8C9155" w14:textId="77777777" w:rsidR="00384609" w:rsidRDefault="00000000">
      <w:pPr>
        <w:pStyle w:val="Heading2"/>
      </w:pPr>
      <w:r>
        <w:t>Section 1: Demographic Information</w:t>
      </w:r>
    </w:p>
    <w:p w14:paraId="4DB01FC0" w14:textId="77777777" w:rsidR="00384609" w:rsidRDefault="00000000">
      <w:r>
        <w:t>1. Your Age:</w:t>
      </w:r>
      <w:r>
        <w:br/>
        <w:t>- 18–22</w:t>
      </w:r>
      <w:r>
        <w:br/>
        <w:t>- 23–26</w:t>
      </w:r>
      <w:r>
        <w:br/>
        <w:t>- 27–30</w:t>
      </w:r>
      <w:r>
        <w:br/>
        <w:t>- 31–35</w:t>
      </w:r>
      <w:r>
        <w:br/>
        <w:t>- Above 35</w:t>
      </w:r>
    </w:p>
    <w:p w14:paraId="78BEF997" w14:textId="77777777" w:rsidR="00384609" w:rsidRDefault="00000000">
      <w:r>
        <w:t>2. Your Gender:</w:t>
      </w:r>
      <w:r>
        <w:br/>
        <w:t>- Male</w:t>
      </w:r>
      <w:r>
        <w:br/>
        <w:t>- Female</w:t>
      </w:r>
      <w:r>
        <w:br/>
        <w:t>- Other</w:t>
      </w:r>
      <w:r>
        <w:br/>
        <w:t>- Prefer not to say</w:t>
      </w:r>
    </w:p>
    <w:p w14:paraId="517A04D3" w14:textId="77777777" w:rsidR="00384609" w:rsidRDefault="00000000">
      <w:r>
        <w:t>3. Your Educational Background:</w:t>
      </w:r>
      <w:r>
        <w:br/>
        <w:t>- SSC / HSC</w:t>
      </w:r>
      <w:r>
        <w:br/>
        <w:t>- Diploma</w:t>
      </w:r>
      <w:r>
        <w:br/>
        <w:t>- Undergraduate</w:t>
      </w:r>
      <w:r>
        <w:br/>
        <w:t>- Graduate or higher</w:t>
      </w:r>
    </w:p>
    <w:p w14:paraId="5117ECF1" w14:textId="77777777" w:rsidR="00384609" w:rsidRDefault="00000000">
      <w:bookmarkStart w:id="0" w:name="_Hlk197986929"/>
      <w:r>
        <w:t>4. Your Occupation:</w:t>
      </w:r>
      <w:r>
        <w:br/>
        <w:t>- Student</w:t>
      </w:r>
      <w:r>
        <w:br/>
        <w:t>- Job holder</w:t>
      </w:r>
      <w:r>
        <w:br/>
        <w:t>- Business</w:t>
      </w:r>
      <w:r>
        <w:br/>
        <w:t>- Freelancer</w:t>
      </w:r>
      <w:r>
        <w:br/>
        <w:t>- Other</w:t>
      </w:r>
    </w:p>
    <w:p w14:paraId="1DE9AEAC" w14:textId="77777777" w:rsidR="00384609" w:rsidRDefault="00000000">
      <w:r>
        <w:t>5. Your Area of Residence:</w:t>
      </w:r>
      <w:r>
        <w:br/>
        <w:t>- Dhaka</w:t>
      </w:r>
      <w:r>
        <w:br/>
        <w:t>- Chittagong</w:t>
      </w:r>
      <w:r>
        <w:br/>
        <w:t>- Rajshahi</w:t>
      </w:r>
      <w:r>
        <w:br/>
        <w:t>- Khulna</w:t>
      </w:r>
      <w:r>
        <w:br/>
        <w:t>- Other</w:t>
      </w:r>
    </w:p>
    <w:bookmarkEnd w:id="0"/>
    <w:p w14:paraId="5DCC7624" w14:textId="77777777" w:rsidR="002944E9" w:rsidRDefault="002944E9"/>
    <w:p w14:paraId="28DEBD26" w14:textId="77777777" w:rsidR="00384609" w:rsidRDefault="00000000">
      <w:pPr>
        <w:pStyle w:val="Heading2"/>
      </w:pPr>
      <w:bookmarkStart w:id="1" w:name="_Hlk197986816"/>
      <w:r>
        <w:lastRenderedPageBreak/>
        <w:t>Section 2: E-Commerce Usage Behavior</w:t>
      </w:r>
    </w:p>
    <w:p w14:paraId="040B2B48" w14:textId="77777777" w:rsidR="00384609" w:rsidRDefault="00000000">
      <w:r>
        <w:t>6. How often do you shop online?</w:t>
      </w:r>
      <w:r>
        <w:br/>
        <w:t>- Very Frequently (weekly)</w:t>
      </w:r>
      <w:r>
        <w:br/>
        <w:t>- Frequently (monthly)</w:t>
      </w:r>
      <w:r>
        <w:br/>
        <w:t>- Occasionally</w:t>
      </w:r>
      <w:r>
        <w:br/>
        <w:t>- Rarely</w:t>
      </w:r>
      <w:r>
        <w:br/>
        <w:t>- Never</w:t>
      </w:r>
    </w:p>
    <w:p w14:paraId="3B881FC8" w14:textId="77777777" w:rsidR="00384609" w:rsidRDefault="00000000">
      <w:r>
        <w:t>7. Which platforms do you use most for online shopping? (Select all that apply)</w:t>
      </w:r>
      <w:r>
        <w:br/>
        <w:t>- Daraz</w:t>
      </w:r>
      <w:r>
        <w:br/>
        <w:t>- Pickaboo</w:t>
      </w:r>
      <w:r>
        <w:br/>
        <w:t>- Rokomari</w:t>
      </w:r>
      <w:r>
        <w:br/>
        <w:t>- Facebook Marketplace</w:t>
      </w:r>
      <w:r>
        <w:br/>
        <w:t>- Other: ___________</w:t>
      </w:r>
    </w:p>
    <w:p w14:paraId="7037FF17" w14:textId="77777777" w:rsidR="00384609" w:rsidRDefault="00000000">
      <w:r>
        <w:t>8. What types of personal data have you shared on e-commerce platforms? (Select all that apply)</w:t>
      </w:r>
      <w:r>
        <w:br/>
        <w:t>- Name</w:t>
      </w:r>
      <w:r>
        <w:br/>
        <w:t>- Mobile number</w:t>
      </w:r>
      <w:r>
        <w:br/>
        <w:t>- Email</w:t>
      </w:r>
      <w:r>
        <w:br/>
        <w:t>- Home address</w:t>
      </w:r>
      <w:r>
        <w:br/>
        <w:t>- Payment information</w:t>
      </w:r>
      <w:r>
        <w:br/>
        <w:t>- National ID</w:t>
      </w:r>
    </w:p>
    <w:p w14:paraId="2F42017A" w14:textId="77777777" w:rsidR="00384609" w:rsidRDefault="00000000">
      <w:pPr>
        <w:pStyle w:val="Heading2"/>
      </w:pPr>
      <w:bookmarkStart w:id="2" w:name="_Hlk197986857"/>
      <w:bookmarkEnd w:id="1"/>
      <w:r>
        <w:t>Section 3: Data Privacy Awareness</w:t>
      </w:r>
    </w:p>
    <w:p w14:paraId="123F835C" w14:textId="77777777" w:rsidR="00384609" w:rsidRDefault="00000000">
      <w:r>
        <w:t>9. Are you aware that e-commerce sites collect and store your personal data?</w:t>
      </w:r>
      <w:r>
        <w:br/>
        <w:t>- Yes</w:t>
      </w:r>
      <w:r>
        <w:br/>
        <w:t>- No</w:t>
      </w:r>
      <w:r>
        <w:br/>
        <w:t>- Not Sure</w:t>
      </w:r>
    </w:p>
    <w:p w14:paraId="299F1253" w14:textId="77777777" w:rsidR="00384609" w:rsidRDefault="00000000">
      <w:r>
        <w:t>10. Have you ever read the privacy policy of any e-commerce site?</w:t>
      </w:r>
      <w:r>
        <w:br/>
        <w:t>- Yes</w:t>
      </w:r>
      <w:r>
        <w:br/>
        <w:t>- No</w:t>
      </w:r>
      <w:r>
        <w:br/>
        <w:t>- Skimmed it</w:t>
      </w:r>
    </w:p>
    <w:p w14:paraId="568ED2F1" w14:textId="77777777" w:rsidR="00384609" w:rsidRDefault="00000000">
      <w:r>
        <w:t>11. To what extent do you agree: “I understand what information is collected about me when I use e-commerce websites.”</w:t>
      </w:r>
      <w:r>
        <w:br/>
        <w:t>- Strongly Agree</w:t>
      </w:r>
      <w:r>
        <w:br/>
        <w:t>- Agree</w:t>
      </w:r>
      <w:r>
        <w:br/>
        <w:t>- Neutral</w:t>
      </w:r>
      <w:r>
        <w:br/>
        <w:t>- Disagree</w:t>
      </w:r>
      <w:r>
        <w:br/>
        <w:t>- Strongly Disagree</w:t>
      </w:r>
    </w:p>
    <w:p w14:paraId="403F4AC2" w14:textId="77777777" w:rsidR="00384609" w:rsidRDefault="00000000">
      <w:r>
        <w:t>12. To what extent do you agree: “I am concerned about how my personal information is handled by e-commerce websites.”</w:t>
      </w:r>
      <w:r>
        <w:br/>
      </w:r>
      <w:r>
        <w:lastRenderedPageBreak/>
        <w:t>- Strongly Agree</w:t>
      </w:r>
      <w:r>
        <w:br/>
        <w:t>- Agree</w:t>
      </w:r>
      <w:r>
        <w:br/>
        <w:t>- Neutral</w:t>
      </w:r>
      <w:r>
        <w:br/>
        <w:t>- Disagree</w:t>
      </w:r>
      <w:r>
        <w:br/>
        <w:t>- Strongly Disagree</w:t>
      </w:r>
    </w:p>
    <w:p w14:paraId="5723BAD5" w14:textId="77777777" w:rsidR="00384609" w:rsidRDefault="00000000">
      <w:r>
        <w:t>13. Do you believe Bangladeshi e-commerce platforms are transparent about data usage?</w:t>
      </w:r>
      <w:r>
        <w:br/>
        <w:t>- Yes</w:t>
      </w:r>
      <w:r>
        <w:br/>
        <w:t>- No</w:t>
      </w:r>
      <w:r>
        <w:br/>
        <w:t>- Not Sure</w:t>
      </w:r>
    </w:p>
    <w:p w14:paraId="10C36CBA" w14:textId="77777777" w:rsidR="00384609" w:rsidRDefault="00000000">
      <w:pPr>
        <w:pStyle w:val="Heading2"/>
      </w:pPr>
      <w:r>
        <w:t>Section 4: Trust, Behavior &amp; Experience</w:t>
      </w:r>
    </w:p>
    <w:p w14:paraId="342ECBE6" w14:textId="77777777" w:rsidR="00384609" w:rsidRDefault="00000000">
      <w:r>
        <w:t>14. To what extent do you agree: “I trust the e-commerce sites I use with my personal data.”</w:t>
      </w:r>
      <w:r>
        <w:br/>
        <w:t>- Strongly Agree</w:t>
      </w:r>
      <w:r>
        <w:br/>
        <w:t>- Agree</w:t>
      </w:r>
      <w:r>
        <w:br/>
        <w:t>- Neutral</w:t>
      </w:r>
      <w:r>
        <w:br/>
        <w:t>- Disagree</w:t>
      </w:r>
      <w:r>
        <w:br/>
        <w:t>- Strongly Disagree</w:t>
      </w:r>
    </w:p>
    <w:p w14:paraId="02511678" w14:textId="77777777" w:rsidR="00384609" w:rsidRDefault="00000000">
      <w:r>
        <w:t>15. Would you avoid using an e-commerce platform if it didn’t have a visible privacy policy?</w:t>
      </w:r>
      <w:r>
        <w:br/>
        <w:t>- Yes</w:t>
      </w:r>
      <w:r>
        <w:br/>
        <w:t>- No</w:t>
      </w:r>
      <w:r>
        <w:br/>
        <w:t>- Maybe</w:t>
      </w:r>
    </w:p>
    <w:p w14:paraId="7BD799E2" w14:textId="77777777" w:rsidR="00384609" w:rsidRDefault="00000000">
      <w:r>
        <w:t>16. Have you ever faced issues related to data misuse or online fraud from an e-commerce platform?</w:t>
      </w:r>
      <w:r>
        <w:br/>
        <w:t>- Yes</w:t>
      </w:r>
      <w:r>
        <w:br/>
        <w:t>- No</w:t>
      </w:r>
      <w:r>
        <w:br/>
        <w:t>- Not Sure</w:t>
      </w:r>
    </w:p>
    <w:p w14:paraId="19377E53" w14:textId="77777777" w:rsidR="00384609" w:rsidRDefault="00000000">
      <w:r>
        <w:t>17. If yes, did it change your behavior when shopping online?</w:t>
      </w:r>
      <w:r>
        <w:br/>
        <w:t>- Yes, I became more careful</w:t>
      </w:r>
      <w:r>
        <w:br/>
        <w:t>- No change</w:t>
      </w:r>
      <w:r>
        <w:br/>
        <w:t>- I stopped using that platform</w:t>
      </w:r>
      <w:r>
        <w:br/>
        <w:t>- Not applicable</w:t>
      </w:r>
    </w:p>
    <w:p w14:paraId="00F5ED14" w14:textId="77777777" w:rsidR="00384609" w:rsidRDefault="00000000">
      <w:r>
        <w:t>18. Do you limit the amount of personal information you share online because of privacy concerns?</w:t>
      </w:r>
      <w:r>
        <w:br/>
        <w:t>- Always</w:t>
      </w:r>
      <w:r>
        <w:br/>
        <w:t>- Often</w:t>
      </w:r>
      <w:r>
        <w:br/>
        <w:t>- Sometimes</w:t>
      </w:r>
      <w:r>
        <w:br/>
        <w:t>- Rarely</w:t>
      </w:r>
      <w:r>
        <w:br/>
        <w:t>- Never</w:t>
      </w:r>
    </w:p>
    <w:p w14:paraId="7594D135" w14:textId="77777777" w:rsidR="00384609" w:rsidRDefault="00000000">
      <w:pPr>
        <w:pStyle w:val="Heading2"/>
      </w:pPr>
      <w:r>
        <w:lastRenderedPageBreak/>
        <w:t>Section 5: Improving Privacy Awareness</w:t>
      </w:r>
    </w:p>
    <w:p w14:paraId="692AE041" w14:textId="77777777" w:rsidR="00384609" w:rsidRDefault="00000000">
      <w:r>
        <w:t>19. What sources do you rely on for understanding data privacy? (Select all that apply)</w:t>
      </w:r>
      <w:r>
        <w:br/>
        <w:t>- Social Media</w:t>
      </w:r>
      <w:r>
        <w:br/>
        <w:t>- News/Articles</w:t>
      </w:r>
      <w:r>
        <w:br/>
        <w:t>- Educational Institutions</w:t>
      </w:r>
      <w:r>
        <w:br/>
        <w:t>- Peers</w:t>
      </w:r>
      <w:r>
        <w:br/>
        <w:t>- I don’t seek this information</w:t>
      </w:r>
    </w:p>
    <w:p w14:paraId="2CEA08B0" w14:textId="77777777" w:rsidR="00384609" w:rsidRDefault="00000000">
      <w:r>
        <w:t>20. Would you support mandatory privacy awareness prompts before using e-commerce apps in Bangladesh?</w:t>
      </w:r>
      <w:r>
        <w:br/>
        <w:t>- Yes</w:t>
      </w:r>
      <w:r>
        <w:br/>
        <w:t>- No</w:t>
      </w:r>
      <w:r>
        <w:br/>
        <w:t>- Not Sure</w:t>
      </w:r>
      <w:bookmarkEnd w:id="2"/>
    </w:p>
    <w:sectPr w:rsidR="003846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7952162">
    <w:abstractNumId w:val="8"/>
  </w:num>
  <w:num w:numId="2" w16cid:durableId="410201701">
    <w:abstractNumId w:val="6"/>
  </w:num>
  <w:num w:numId="3" w16cid:durableId="769011631">
    <w:abstractNumId w:val="5"/>
  </w:num>
  <w:num w:numId="4" w16cid:durableId="663823729">
    <w:abstractNumId w:val="4"/>
  </w:num>
  <w:num w:numId="5" w16cid:durableId="1191459597">
    <w:abstractNumId w:val="7"/>
  </w:num>
  <w:num w:numId="6" w16cid:durableId="1771077591">
    <w:abstractNumId w:val="3"/>
  </w:num>
  <w:num w:numId="7" w16cid:durableId="2039693893">
    <w:abstractNumId w:val="2"/>
  </w:num>
  <w:num w:numId="8" w16cid:durableId="527262528">
    <w:abstractNumId w:val="1"/>
  </w:num>
  <w:num w:numId="9" w16cid:durableId="191732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3E5"/>
    <w:rsid w:val="002944E9"/>
    <w:rsid w:val="0029639D"/>
    <w:rsid w:val="002B08AC"/>
    <w:rsid w:val="00326F90"/>
    <w:rsid w:val="003846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3DBF80"/>
  <w14:defaultImageDpi w14:val="300"/>
  <w15:docId w15:val="{6C48A183-87B5-4698-A1FF-1143C023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S. M. RASEL</cp:lastModifiedBy>
  <cp:revision>3</cp:revision>
  <dcterms:created xsi:type="dcterms:W3CDTF">2013-12-23T23:15:00Z</dcterms:created>
  <dcterms:modified xsi:type="dcterms:W3CDTF">2025-05-12T18:40:00Z</dcterms:modified>
  <cp:category/>
</cp:coreProperties>
</file>